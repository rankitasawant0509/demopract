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A1" w:rsidRPr="00472CC4" w:rsidRDefault="00514C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472CC4">
        <w:rPr>
          <w:rFonts w:ascii="Times New Roman" w:hAnsi="Times New Roman" w:cs="Times New Roman"/>
          <w:b/>
          <w:bCs/>
          <w:sz w:val="32"/>
          <w:szCs w:val="32"/>
          <w:lang w:val="en-IN"/>
        </w:rPr>
        <w:t>PRACTICAL NO.02</w:t>
      </w:r>
    </w:p>
    <w:p w:rsidR="00246CA1" w:rsidRPr="00472CC4" w:rsidRDefault="00246C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:rsidR="00246CA1" w:rsidRPr="00472CC4" w:rsidRDefault="00514C47">
      <w:pPr>
        <w:rPr>
          <w:rFonts w:ascii="Times New Roman" w:hAnsi="Times New Roman" w:cs="Times New Roman"/>
          <w:sz w:val="28"/>
          <w:szCs w:val="28"/>
        </w:rPr>
      </w:pPr>
      <w:r w:rsidRPr="00472CC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 xml:space="preserve">2. Working with Object Oriented C# and ASP .NET </w:t>
      </w:r>
    </w:p>
    <w:p w:rsidR="00246CA1" w:rsidRPr="00472CC4" w:rsidRDefault="00514C47">
      <w:pPr>
        <w:rPr>
          <w:rFonts w:ascii="Times New Roman" w:hAnsi="Times New Roman" w:cs="Times New Roma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a. Create simple application to perform following operations </w:t>
      </w:r>
    </w:p>
    <w:p w:rsidR="00246CA1" w:rsidRPr="00472CC4" w:rsidRDefault="00514C47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i. Finding factorial Value</w:t>
      </w:r>
    </w:p>
    <w:p w:rsidR="00246CA1" w:rsidRPr="00472CC4" w:rsidRDefault="00514C47">
      <w:pPr>
        <w:rPr>
          <w:rFonts w:ascii="Times New Roman" w:hAnsi="Times New Roman" w:cs="Times New Roman"/>
          <w:sz w:val="24"/>
          <w:szCs w:val="24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ii. Money Conversion </w:t>
      </w:r>
    </w:p>
    <w:p w:rsidR="00246CA1" w:rsidRPr="00472CC4" w:rsidRDefault="00514C47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iii. Quadratic Equation </w:t>
      </w:r>
    </w:p>
    <w:p w:rsidR="00246CA1" w:rsidRPr="00472CC4" w:rsidRDefault="00514C47">
      <w:pP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IN" w:bidi="ar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iv. Temperature Conversion </w:t>
      </w:r>
    </w:p>
    <w:p w:rsidR="00246CA1" w:rsidRPr="00472CC4" w:rsidRDefault="00514C4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  <w:r w:rsidRPr="00472CC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  <w:t>CODE:</w:t>
      </w:r>
    </w:p>
    <w:p w:rsidR="000B15C2" w:rsidRPr="00472CC4" w:rsidRDefault="000B15C2" w:rsidP="000B15C2">
      <w:pPr>
        <w:rPr>
          <w:rFonts w:ascii="Times New Roman" w:eastAsia="Cascadia Mono" w:hAnsi="Times New Roman" w:cs="Times New Roman"/>
          <w:color w:val="000000"/>
          <w:sz w:val="24"/>
          <w:szCs w:val="40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bidi="ar"/>
        </w:rPr>
        <w:t xml:space="preserve">//Name:-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>Tukaram Manjarekar</w:t>
      </w:r>
    </w:p>
    <w:p w:rsidR="000B15C2" w:rsidRPr="00472CC4" w:rsidRDefault="000B15C2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using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System;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using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System.Collections.Generic;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using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System.Linq;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using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System.Text;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//tukaram manjarekar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namespace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pract2a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Program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fact()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a number to find factorial :"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n = Convert.ToInt32(Console.ReadLine());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if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(n == 0 || n == 1)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n = 1;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long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fact = 1;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for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(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i=2;i&lt;=n;i++)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{ 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fact=fact*i;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$"factorial of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{n}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 is :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{fact}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Console.ReadLine();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moneyconvert()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amount in USD : 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decimal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usd = Convert.ToDecimal(Console.ReadLine());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decimal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convertedAmount = ConvertToINR(usd);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$"amount in INR :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{convertedAmount}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Console.ReadLine();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decimal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ConvertToINR(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decimal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usd)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decimal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conversionRate = 79;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return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usd * conversionRate;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quadraticequation()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coefficients (a,b,c) of the quadratic equation ax^2+bx+c=0 : 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a: 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 = Convert.ToDouble(Console.ReadLine());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b: 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b = Convert.ToDouble(Console.ReadLine());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c: 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 = Convert.ToDouble(Console.ReadLine());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discriminant = b * b - 4 * a * c;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if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(discriminant &gt; 0)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root1 = (-b + Math.Sqrt(discriminant)) / (2 * a);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lastRenderedPageBreak/>
        <w:t xml:space="preserve">    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root2 = (-b + Math.Sqrt(discriminant)) / (2 * a);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$"Roots are real and different.\nRoot1 =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{root1}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,Root2 =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{root2}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else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realPart = -b / (2 * a);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imagenarypart = Math.Sqrt(-discriminant) / (2 * a);</w:t>
      </w:r>
    </w:p>
    <w:p w:rsidR="000209AB" w:rsidRPr="00472CC4" w:rsidRDefault="000209AB" w:rsidP="00024F19">
      <w:pPr>
        <w:autoSpaceDE w:val="0"/>
        <w:autoSpaceDN w:val="0"/>
        <w:adjustRightInd w:val="0"/>
        <w:ind w:left="72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$"Roots are complex \nRoot1 =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{realPart}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 +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{imagenarypart}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i,Root2 = </w:t>
      </w:r>
      <w:r w:rsidR="00024F19"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{realPart}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-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{imagenarypart}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i"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Console.ReadLine();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tmp()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"enter temperature in celsius : 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celsius = Convert.ToDouble(Console.ReadLine());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fahrenheit = celsius * 9 / 5 + 32;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kelvin = celsius + 273.15;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$"temperature in fahrenheit :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{fahrenheit}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$"temperature in kelvin : 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{kelvin}</w:t>
      </w:r>
      <w:r w:rsidRPr="00472CC4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Console.ReadLine();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Main(</w:t>
      </w:r>
      <w:r w:rsidRPr="00472CC4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[] args)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fact();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moneyconvert();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tmp();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quadraticequation();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0209AB" w:rsidRPr="00472CC4" w:rsidRDefault="000209AB" w:rsidP="000209AB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}</w:t>
      </w:r>
    </w:p>
    <w:p w:rsidR="00246CA1" w:rsidRPr="00472CC4" w:rsidRDefault="00246CA1">
      <w:pPr>
        <w:rPr>
          <w:rFonts w:ascii="Times New Roman" w:hAnsi="Times New Roman" w:cs="Times New Roman"/>
          <w:sz w:val="21"/>
          <w:szCs w:val="21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sz w:val="21"/>
          <w:szCs w:val="21"/>
          <w:lang w:val="en-IN"/>
        </w:rPr>
      </w:pPr>
    </w:p>
    <w:p w:rsidR="00246CA1" w:rsidRPr="00472CC4" w:rsidRDefault="00514C47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472CC4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:rsidR="00246CA1" w:rsidRPr="00472CC4" w:rsidRDefault="00514C47">
      <w:pPr>
        <w:rPr>
          <w:rFonts w:ascii="Times New Roman" w:hAnsi="Times New Roman" w:cs="Times New Roman"/>
        </w:rPr>
      </w:pPr>
      <w:r w:rsidRPr="00472CC4">
        <w:rPr>
          <w:rFonts w:ascii="Times New Roman" w:hAnsi="Times New Roman" w:cs="Times New Roman"/>
          <w:lang w:val="en-IN"/>
        </w:rPr>
        <w:t xml:space="preserve">                               </w:t>
      </w:r>
    </w:p>
    <w:p w:rsidR="00246CA1" w:rsidRPr="00472CC4" w:rsidRDefault="00A65AFF">
      <w:pPr>
        <w:rPr>
          <w:rFonts w:ascii="Times New Roman" w:hAnsi="Times New Roman" w:cs="Times New Roman"/>
          <w:lang w:val="en-IN"/>
        </w:rPr>
      </w:pPr>
      <w:r w:rsidRPr="00472CC4">
        <w:rPr>
          <w:rFonts w:ascii="Times New Roman" w:hAnsi="Times New Roman" w:cs="Times New Roman"/>
          <w:noProof/>
          <w:lang w:val="en-IN" w:eastAsia="en-IN" w:bidi="mr-IN"/>
        </w:rPr>
        <w:drawing>
          <wp:inline distT="0" distB="0" distL="0" distR="0" wp14:anchorId="0E8FA458" wp14:editId="002C87B5">
            <wp:extent cx="5843270" cy="261366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27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342925" w:rsidRPr="00472CC4" w:rsidRDefault="00342925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653DA8" w:rsidRPr="00472CC4" w:rsidRDefault="00653DA8">
      <w:pPr>
        <w:rPr>
          <w:rFonts w:ascii="Times New Roman" w:hAnsi="Times New Roman" w:cs="Times New Roman"/>
          <w:lang w:val="en-IN"/>
        </w:rPr>
      </w:pPr>
    </w:p>
    <w:p w:rsidR="00246CA1" w:rsidRPr="00472CC4" w:rsidRDefault="00514C47">
      <w:pPr>
        <w:rPr>
          <w:rFonts w:ascii="Times New Roman" w:hAnsi="Times New Roman" w:cs="Times New Roma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b. Create simple application to demonstrate use of following concepts </w:t>
      </w:r>
    </w:p>
    <w:p w:rsidR="00246CA1" w:rsidRPr="00472CC4" w:rsidRDefault="00514C47">
      <w:pPr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i. Function Overloading </w:t>
      </w:r>
    </w:p>
    <w:p w:rsidR="00246CA1" w:rsidRPr="00472CC4" w:rsidRDefault="00514C47">
      <w:pPr>
        <w:rPr>
          <w:rFonts w:ascii="Times New Roman" w:hAnsi="Times New Roman" w:cs="Times New Roma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ii. Inheritance (all types) </w:t>
      </w:r>
    </w:p>
    <w:p w:rsidR="00246CA1" w:rsidRPr="00472CC4" w:rsidRDefault="00514C47">
      <w:pPr>
        <w:rPr>
          <w:rFonts w:ascii="Times New Roman" w:hAnsi="Times New Roman" w:cs="Times New Roman"/>
        </w:rPr>
      </w:pPr>
      <w:r w:rsidRPr="00472CC4">
        <w:rPr>
          <w:rFonts w:ascii="Times New Roman" w:eastAsia="SimSun" w:hAnsi="Times New Roman" w:cs="Times New Roman"/>
          <w:color w:val="000000"/>
          <w:sz w:val="24"/>
          <w:szCs w:val="24"/>
          <w:lang w:bidi="ar"/>
        </w:rPr>
        <w:t xml:space="preserve">iii. Constructor overloading </w:t>
      </w:r>
    </w:p>
    <w:p w:rsidR="00246CA1" w:rsidRPr="00472CC4" w:rsidRDefault="00514C4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  <w:r w:rsidRPr="00472CC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  <w:t>CODE: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using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System;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namespace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ConceptsDemo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Base class for inheritance demonstration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Animal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Name;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Constructor overloading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Animal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"Animal created."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Animal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name)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Name = name;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$"Animal created with name: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{name}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Speak()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"Animal speaks."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Single Inheritance: Dog class inherits from Animal class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Dog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: Animal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Dog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() :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base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"Dog created."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Dog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name) :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base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(name)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$"Dog created with name: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{name}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Bark()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"Dog barks."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Multilevel Inheritance: Puppy class inherits from Dog class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Puppy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: Dog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Puppy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() :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base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"Puppy created."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Puppy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name) :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base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(name)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$"Puppy created with name: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{name}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Play()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lastRenderedPageBreak/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"Puppy plays."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Hierarchical Inheritance: Cat class also inherits from Animal class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Cat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: Animal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Cat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() :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base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"Cat created."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Cat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name) :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base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(name)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$"Cat created with name: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{name}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Meow()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"Cat meows."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Class demonstrating function overloading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Calculator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Function overloading with different parameter counts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Add(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a,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b)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return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 + b;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Add(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a,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b,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int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return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 + b + c;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8000"/>
          <w:sz w:val="24"/>
          <w:szCs w:val="24"/>
          <w:lang w:val="en-IN" w:eastAsia="en-IN" w:bidi="mr-IN"/>
        </w:rPr>
        <w:t>// Function overloading with different parameter types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public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Add(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a,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double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b)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return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 + b;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class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2B91AF"/>
          <w:sz w:val="24"/>
          <w:szCs w:val="24"/>
          <w:lang w:val="en-IN" w:eastAsia="en-IN" w:bidi="mr-IN"/>
        </w:rPr>
        <w:t>Program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static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void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Main(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string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[] args)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{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"Function Overloading Demo:"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Calculator calc =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new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Calculator();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$"Add(2, 3):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{calc.Add(2, 3)}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$"Add(2, 3, 4):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{calc.Add(2, 3, 4)}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 xml:space="preserve">$"Add(2.5, 3.5): 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{calc.Add(2.5, 3.5)}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"\nSingle Inheritance and Constructor Overloading Demo:"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Dog dog =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new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Dog(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"Tommy"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dog.Speak();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dog.Bark();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"\nMultilevel Inheritance Demo:"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Puppy puppy =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new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Puppy(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"rokey"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puppy.Speak();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puppy.Bark();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puppy.Play();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"\nHierarchical Inheritance Demo:"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lastRenderedPageBreak/>
        <w:t xml:space="preserve">            Cat cat =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new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Cat(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"sweety"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cat.Speak();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cat.Meow();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Console.WriteLine(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"\nConstructor Overloading Demo:"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Animal animal1 =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new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Animal();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Animal animal2 = </w:t>
      </w:r>
      <w:r w:rsidRPr="00D267D0">
        <w:rPr>
          <w:rFonts w:ascii="Times New Roman" w:eastAsia="SimSun" w:hAnsi="Times New Roman" w:cs="Times New Roman"/>
          <w:color w:val="0000FF"/>
          <w:sz w:val="24"/>
          <w:szCs w:val="24"/>
          <w:lang w:val="en-IN" w:eastAsia="en-IN" w:bidi="mr-IN"/>
        </w:rPr>
        <w:t>new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Animal(</w:t>
      </w:r>
      <w:r w:rsidRPr="00D267D0">
        <w:rPr>
          <w:rFonts w:ascii="Times New Roman" w:eastAsia="SimSun" w:hAnsi="Times New Roman" w:cs="Times New Roman"/>
          <w:color w:val="A31515"/>
          <w:sz w:val="24"/>
          <w:szCs w:val="24"/>
          <w:lang w:val="en-IN" w:eastAsia="en-IN" w:bidi="mr-IN"/>
        </w:rPr>
        <w:t>"tiger"</w:t>
      </w: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    Console.ReadLine();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 xml:space="preserve">    }</w:t>
      </w:r>
    </w:p>
    <w:p w:rsidR="00D267D0" w:rsidRPr="00D267D0" w:rsidRDefault="00D267D0" w:rsidP="00D267D0">
      <w:pPr>
        <w:autoSpaceDE w:val="0"/>
        <w:autoSpaceDN w:val="0"/>
        <w:adjustRightInd w:val="0"/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</w:pPr>
      <w:r w:rsidRPr="00D267D0">
        <w:rPr>
          <w:rFonts w:ascii="Times New Roman" w:eastAsia="SimSun" w:hAnsi="Times New Roman" w:cs="Times New Roman"/>
          <w:color w:val="000000"/>
          <w:sz w:val="24"/>
          <w:szCs w:val="24"/>
          <w:lang w:val="en-IN" w:eastAsia="en-IN" w:bidi="mr-IN"/>
        </w:rPr>
        <w:t>}</w:t>
      </w:r>
    </w:p>
    <w:p w:rsidR="00D267D0" w:rsidRDefault="00D267D0" w:rsidP="00D267D0">
      <w:pPr>
        <w:autoSpaceDE w:val="0"/>
        <w:autoSpaceDN w:val="0"/>
        <w:adjustRightInd w:val="0"/>
        <w:rPr>
          <w:rFonts w:ascii="Consolas" w:eastAsia="SimSun" w:hAnsi="Consolas" w:cs="Consolas"/>
          <w:color w:val="000000"/>
          <w:sz w:val="19"/>
          <w:szCs w:val="19"/>
          <w:lang w:val="en-IN" w:eastAsia="en-IN" w:bidi="mr-IN"/>
        </w:rPr>
      </w:pPr>
    </w:p>
    <w:p w:rsidR="00246CA1" w:rsidRPr="00472CC4" w:rsidRDefault="00246CA1">
      <w:pPr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:rsidR="00246CA1" w:rsidRPr="00472CC4" w:rsidRDefault="00514C4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  <w:r w:rsidRPr="00472CC4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  <w:t>OUTPUT:</w:t>
      </w:r>
    </w:p>
    <w:p w:rsidR="00246CA1" w:rsidRPr="00472CC4" w:rsidRDefault="00246CA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</w:p>
    <w:p w:rsidR="00246CA1" w:rsidRPr="00472CC4" w:rsidRDefault="00514C47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  <w:r w:rsidRPr="00472CC4">
        <w:rPr>
          <w:rFonts w:ascii="Times New Roman" w:hAnsi="Times New Roman" w:cs="Times New Roman"/>
          <w:lang w:val="en-IN"/>
        </w:rPr>
        <w:t xml:space="preserve">                                </w:t>
      </w:r>
      <w:r w:rsidR="00254D15" w:rsidRPr="00254D15">
        <w:rPr>
          <w:rFonts w:ascii="Times New Roman" w:hAnsi="Times New Roman" w:cs="Times New Roman"/>
          <w:lang w:val="en-IN"/>
        </w:rPr>
        <w:drawing>
          <wp:inline distT="0" distB="0" distL="0" distR="0" wp14:anchorId="26F85F0F" wp14:editId="53FBDE01">
            <wp:extent cx="6125430" cy="62492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CA1" w:rsidRPr="00472CC4" w:rsidRDefault="00246CA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val="en-IN" w:bidi="ar"/>
        </w:rPr>
      </w:pPr>
    </w:p>
    <w:p w:rsidR="00246CA1" w:rsidRPr="00472CC4" w:rsidRDefault="00246CA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:rsidR="00246CA1" w:rsidRPr="00472CC4" w:rsidRDefault="00246CA1">
      <w:pPr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Pr="00472CC4" w:rsidRDefault="00246CA1">
      <w:pPr>
        <w:rPr>
          <w:rFonts w:ascii="Times New Roman" w:hAnsi="Times New Roman" w:cs="Times New Roman"/>
          <w:lang w:val="en-IN"/>
        </w:rPr>
      </w:pPr>
    </w:p>
    <w:p w:rsidR="00246CA1" w:rsidRDefault="00246C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46CA1" w:rsidSect="00024F19">
      <w:headerReference w:type="default" r:id="rId9"/>
      <w:pgSz w:w="12240" w:h="20103"/>
      <w:pgMar w:top="720" w:right="720" w:bottom="720" w:left="7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95C" w:rsidRDefault="0064395C">
      <w:r>
        <w:separator/>
      </w:r>
    </w:p>
  </w:endnote>
  <w:endnote w:type="continuationSeparator" w:id="0">
    <w:p w:rsidR="0064395C" w:rsidRDefault="0064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95C" w:rsidRDefault="0064395C">
      <w:r>
        <w:separator/>
      </w:r>
    </w:p>
  </w:footnote>
  <w:footnote w:type="continuationSeparator" w:id="0">
    <w:p w:rsidR="0064395C" w:rsidRDefault="006439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CA1" w:rsidRDefault="00514C47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</w:t>
    </w:r>
    <w:r w:rsidR="00757921">
      <w:rPr>
        <w:rFonts w:ascii="Times New Roman" w:hAnsi="Times New Roman" w:cs="Times New Roman"/>
        <w:sz w:val="24"/>
        <w:szCs w:val="24"/>
      </w:rPr>
      <w:t>OLL NO.32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09AB"/>
    <w:rsid w:val="00024F19"/>
    <w:rsid w:val="00050A31"/>
    <w:rsid w:val="000716D2"/>
    <w:rsid w:val="00071AAB"/>
    <w:rsid w:val="000B15C2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6417"/>
    <w:rsid w:val="00246CA1"/>
    <w:rsid w:val="00254D15"/>
    <w:rsid w:val="0026631D"/>
    <w:rsid w:val="002C2F53"/>
    <w:rsid w:val="0033518C"/>
    <w:rsid w:val="00342925"/>
    <w:rsid w:val="003437C2"/>
    <w:rsid w:val="00377186"/>
    <w:rsid w:val="003A1C03"/>
    <w:rsid w:val="00414627"/>
    <w:rsid w:val="00425D63"/>
    <w:rsid w:val="00432896"/>
    <w:rsid w:val="004643D8"/>
    <w:rsid w:val="00472CC4"/>
    <w:rsid w:val="00497C24"/>
    <w:rsid w:val="004C7BA5"/>
    <w:rsid w:val="004E7628"/>
    <w:rsid w:val="004F48F2"/>
    <w:rsid w:val="005149B1"/>
    <w:rsid w:val="00514C47"/>
    <w:rsid w:val="005647F2"/>
    <w:rsid w:val="005662D1"/>
    <w:rsid w:val="00573A09"/>
    <w:rsid w:val="005A4526"/>
    <w:rsid w:val="005C1B16"/>
    <w:rsid w:val="005E53D0"/>
    <w:rsid w:val="006002EB"/>
    <w:rsid w:val="00600E21"/>
    <w:rsid w:val="006128EF"/>
    <w:rsid w:val="006264B4"/>
    <w:rsid w:val="00634EF5"/>
    <w:rsid w:val="00643033"/>
    <w:rsid w:val="0064395C"/>
    <w:rsid w:val="00644CC3"/>
    <w:rsid w:val="00653DA8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57921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65AFF"/>
    <w:rsid w:val="00A80531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93DAB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267D0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A75DC"/>
    <w:rsid w:val="082F7D82"/>
    <w:rsid w:val="130D2F5C"/>
    <w:rsid w:val="19856C4C"/>
    <w:rsid w:val="330517FC"/>
    <w:rsid w:val="33DD31A4"/>
    <w:rsid w:val="68B904DF"/>
    <w:rsid w:val="69E22187"/>
    <w:rsid w:val="6F8C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FC8222-1CC6-4EF3-A2F6-883120E39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1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Body Text First Indent" w:qFormat="0"/>
    <w:lsdException w:name="Body Text 3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 w:bidi="ar-SA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TANMAY</dc:creator>
  <cp:lastModifiedBy>Microsoft account</cp:lastModifiedBy>
  <cp:revision>4</cp:revision>
  <dcterms:created xsi:type="dcterms:W3CDTF">2024-08-06T16:51:00Z</dcterms:created>
  <dcterms:modified xsi:type="dcterms:W3CDTF">2024-08-06T16:53:00Z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FC8892ACA4334603A1F27C7532BC71D2_11</vt:lpwstr>
  </property>
</Properties>
</file>